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6"/>
        </w:rPr>
        <w:t>Arquitectura Híbrida: Sistema Experto + Red Neuronal</w:t>
      </w:r>
    </w:p>
    <w:p>
      <w:r>
        <w:t>Propuesta de Integración para Optimización de Recomendaciones</w:t>
      </w:r>
    </w:p>
    <w:p/>
    <w:p>
      <w:pPr>
        <w:pStyle w:val="Heading1"/>
      </w:pPr>
      <w:r>
        <w:rPr>
          <w:b/>
          <w:sz w:val="28"/>
        </w:rPr>
        <w:t>1. Arquitectura General</w:t>
      </w:r>
    </w:p>
    <w:p>
      <w:r>
        <w:t>El sistema propuesto combina las fortalezas de un Sistema Experto (basado en reglas CLIPS) con una Red Neuronal (para aprendizaje y optimización), creando una arquitectura híbrida que ofrece tanto explicabilidad como capacidad de aprendizaje.</w:t>
      </w:r>
    </w:p>
    <w:p/>
    <w:p>
      <w:r>
        <w:t>Estructura del Sistema:</w:t>
      </w:r>
    </w:p>
    <w:p>
      <w:pPr>
        <w:pStyle w:val="NoSpacing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  <w:br/>
        <w:t>│                    SISTEMA HÍBRIDO                           │</w:t>
        <w:br/>
        <w:t>│                                                              │</w:t>
        <w:br/>
        <w:t>│  ┌──────────────────┐         ┌──────────────────────┐     │</w:t>
        <w:br/>
        <w:t>│  │  Sistema Experto │         │   Red Neuronal       │     │</w:t>
        <w:br/>
        <w:t>│  │  (CLIPS)         │◄────────┤   (Optimizador)      │     │</w:t>
        <w:br/>
        <w:t>│  │                  │         │                      │     │</w:t>
        <w:br/>
        <w:t>│  │ • Reglas         │         │ • Aprende pesos      │     │</w:t>
        <w:br/>
        <w:t>│  │ • Inferencia     │         │ • Feedback loop      │     │</w:t>
        <w:br/>
        <w:t>│  │ • Puntuación     │         │ • Ajuste continuo    │     │</w:t>
        <w:br/>
        <w:t>│  └──────────────────┘         └──────────────────────┘     │</w:t>
        <w:br/>
        <w:t>│           │                            │                     │</w:t>
        <w:br/>
        <w:t>│           └──────────┬─────────────────┘                     │</w:t>
        <w:br/>
        <w:t>│                      ▼                                       │</w:t>
        <w:br/>
        <w:t>│            ┌──────────────────┐                              │</w:t>
        <w:br/>
        <w:t>│            │  Recomendación   │                              │</w:t>
        <w:br/>
        <w:t>│            │  Final           │                              │</w:t>
        <w:br/>
        <w:t>│            └──────────────────┘                              │</w:t>
        <w:br/>
        <w:t>└─────────────────────────────────────────────────────────────┘</w:t>
      </w:r>
    </w:p>
    <w:p/>
    <w:p>
      <w:pPr>
        <w:pStyle w:val="Heading1"/>
      </w:pPr>
      <w:r>
        <w:rPr>
          <w:b/>
          <w:sz w:val="28"/>
        </w:rPr>
        <w:t>2. Cómo Funcionaría</w:t>
      </w:r>
    </w:p>
    <w:p>
      <w:pPr>
        <w:pStyle w:val="Heading2"/>
      </w:pPr>
      <w:r>
        <w:rPr>
          <w:b/>
          <w:sz w:val="24"/>
        </w:rPr>
        <w:t>2.1. División de Responsabilidades</w:t>
      </w:r>
    </w:p>
    <w:p>
      <w:pPr>
        <w:pStyle w:val="ListBullet"/>
      </w:pPr>
      <w:r>
        <w:t>Sistema Experto (CLIPS) - Motor de Inferencia:</w:t>
      </w:r>
    </w:p>
    <w:p>
      <w:pPr>
        <w:pStyle w:val="ListBullet2"/>
      </w:pPr>
      <w:r>
        <w:t>• Aplica reglas (filtros, puntuación, penalizaciones)</w:t>
      </w:r>
    </w:p>
    <w:p>
      <w:pPr>
        <w:pStyle w:val="ListBullet2"/>
      </w:pPr>
      <w:r>
        <w:t>• Genera justificaciones explicables</w:t>
      </w:r>
    </w:p>
    <w:p>
      <w:pPr>
        <w:pStyle w:val="ListBullet2"/>
      </w:pPr>
      <w:r>
        <w:t>• Ordena restaurantes por índice U</w:t>
      </w:r>
    </w:p>
    <w:p>
      <w:pPr>
        <w:pStyle w:val="ListBullet2"/>
      </w:pPr>
      <w:r>
        <w:t>• Mantiene la transparencia del sistema</w:t>
      </w:r>
    </w:p>
    <w:p/>
    <w:p>
      <w:pPr>
        <w:pStyle w:val="ListBullet"/>
      </w:pPr>
      <w:r>
        <w:t>Red Neuronal - Optimizador de Pesos:</w:t>
      </w:r>
    </w:p>
    <w:p>
      <w:pPr>
        <w:pStyle w:val="ListBullet2"/>
      </w:pPr>
      <w:r>
        <w:t>• Aprende los pesos óptimos (wg, wp, wd, wq, wa)</w:t>
      </w:r>
    </w:p>
    <w:p>
      <w:pPr>
        <w:pStyle w:val="ListBullet2"/>
      </w:pPr>
      <w:r>
        <w:t>• Ajusta según feedback del usuario</w:t>
      </w:r>
    </w:p>
    <w:p>
      <w:pPr>
        <w:pStyle w:val="ListBullet2"/>
      </w:pPr>
      <w:r>
        <w:t>• Se adapta con el tiempo</w:t>
      </w:r>
    </w:p>
    <w:p>
      <w:pPr>
        <w:pStyle w:val="ListBullet2"/>
      </w:pPr>
      <w:r>
        <w:t>• Mejora la personalización</w:t>
      </w:r>
    </w:p>
    <w:p/>
    <w:p>
      <w:pPr>
        <w:pStyle w:val="Heading2"/>
      </w:pPr>
      <w:r>
        <w:rPr>
          <w:b/>
          <w:sz w:val="24"/>
        </w:rPr>
        <w:t>2.2. Flujo de Funcionamiento</w:t>
      </w:r>
    </w:p>
    <w:p>
      <w:r>
        <w:t>Fase 1: Recomendación Inicial</w:t>
      </w:r>
    </w:p>
    <w:p>
      <w:pPr>
        <w:pStyle w:val="NoSpacing"/>
      </w:pPr>
      <w:r>
        <w:rPr>
          <w:rFonts w:ascii="Courier New" w:hAnsi="Courier New"/>
          <w:sz w:val="18"/>
        </w:rPr>
        <w:t>Usuario hace búsqueda</w:t>
        <w:br/>
        <w:t xml:space="preserve">    ↓</w:t>
        <w:br/>
        <w:t>Red Neuronal predice pesos óptimos basado en:</w:t>
        <w:br/>
        <w:t xml:space="preserve">    • Historial de feedbacks previos</w:t>
        <w:br/>
        <w:t xml:space="preserve">    • Características del usuario (presupuesto, gustos, etc.)</w:t>
        <w:br/>
        <w:t xml:space="preserve">    • Contexto (clima, franja horaria)</w:t>
        <w:br/>
        <w:t xml:space="preserve">    ↓</w:t>
        <w:br/>
        <w:t>Sistema Experto recibe:</w:t>
        <w:br/>
        <w:t xml:space="preserve">    • Usuario + Pesos optimizados por NN</w:t>
        <w:br/>
        <w:t xml:space="preserve">    • Restaurantes</w:t>
        <w:br/>
        <w:t xml:space="preserve">    • Contexto</w:t>
        <w:br/>
        <w:t xml:space="preserve">    ↓</w:t>
        <w:br/>
        <w:t>CLIPS aplica reglas y genera recomendaciones</w:t>
        <w:br/>
        <w:t xml:space="preserve">    ↓</w:t>
        <w:br/>
        <w:t>Se muestran resultados al usuario</w:t>
      </w:r>
    </w:p>
    <w:p/>
    <w:p>
      <w:r>
        <w:t>Fase 2: Aprendizaje (Feedback Loop)</w:t>
      </w:r>
    </w:p>
    <w:p>
      <w:pPr>
        <w:pStyle w:val="NoSpacing"/>
      </w:pPr>
      <w:r>
        <w:rPr>
          <w:rFonts w:ascii="Courier New" w:hAnsi="Courier New"/>
          <w:sz w:val="18"/>
        </w:rPr>
        <w:t>Usuario selecciona un restaurante (o rechaza)</w:t>
        <w:br/>
        <w:t xml:space="preserve">    ↓</w:t>
        <w:br/>
        <w:t>Backend recibe feedback:</w:t>
        <w:br/>
        <w:t xml:space="preserve">    • Restaurante seleccionado</w:t>
        <w:br/>
        <w:t xml:space="preserve">    • Restaurantes rechazados (alternativas no elegidas)</w:t>
        <w:br/>
        <w:t xml:space="preserve">    ↓</w:t>
        <w:br/>
        <w:t>Red Neuronal:</w:t>
        <w:br/>
        <w:t xml:space="preserve">    1. Extrae características de seleccionado vs rechazados</w:t>
        <w:br/>
        <w:t xml:space="preserve">    2. Calcula pesos "ideales" para este usuario</w:t>
        <w:br/>
        <w:t xml:space="preserve">    3. Entrena con backpropagation</w:t>
        <w:br/>
        <w:t xml:space="preserve">    4. Actualiza modelo</w:t>
        <w:br/>
        <w:t xml:space="preserve">    ↓</w:t>
        <w:br/>
        <w:t>Modelo mejorado para próximas búsquedas</w:t>
      </w:r>
    </w:p>
    <w:p/>
    <w:p>
      <w:pPr>
        <w:pStyle w:val="Heading1"/>
      </w:pPr>
      <w:r>
        <w:rPr>
          <w:b/>
          <w:sz w:val="28"/>
        </w:rPr>
        <w:t>3. Diseño de la Red Neuronal</w:t>
      </w:r>
    </w:p>
    <w:p>
      <w:pPr>
        <w:pStyle w:val="Heading2"/>
      </w:pPr>
      <w:r>
        <w:rPr>
          <w:b/>
          <w:sz w:val="24"/>
        </w:rPr>
        <w:t>3.1. Arquitectura</w:t>
      </w:r>
    </w:p>
    <w:p>
      <w:r>
        <w:t>Estructura propuesta:</w:t>
      </w:r>
    </w:p>
    <w:p/>
    <w:p>
      <w:pPr>
        <w:pStyle w:val="ListBullet"/>
      </w:pPr>
      <w:r>
        <w:t>Capa de Entrada (5 características):</w:t>
      </w:r>
    </w:p>
    <w:p>
      <w:pPr>
        <w:pStyle w:val="ListBullet2"/>
      </w:pPr>
      <w:r>
        <w:t>• Afinidad (coincidencia de cocinas): normalizado 0-1</w:t>
      </w:r>
    </w:p>
    <w:p>
      <w:pPr>
        <w:pStyle w:val="ListBullet2"/>
      </w:pPr>
      <w:r>
        <w:t>• Precio relativo: normalizado 0-1</w:t>
      </w:r>
    </w:p>
    <w:p>
      <w:pPr>
        <w:pStyle w:val="ListBullet2"/>
      </w:pPr>
      <w:r>
        <w:t>• Cercanía: normalizado 0-1</w:t>
      </w:r>
    </w:p>
    <w:p>
      <w:pPr>
        <w:pStyle w:val="ListBullet2"/>
      </w:pPr>
      <w:r>
        <w:t>• Calidad (rating): normalizado 0-1</w:t>
      </w:r>
    </w:p>
    <w:p>
      <w:pPr>
        <w:pStyle w:val="ListBullet2"/>
      </w:pPr>
      <w:r>
        <w:t>• Disponibilidad: normalizado 0-1</w:t>
      </w:r>
    </w:p>
    <w:p/>
    <w:p>
      <w:pPr>
        <w:pStyle w:val="ListBullet"/>
      </w:pPr>
      <w:r>
        <w:t>Capa Oculta: 8 neuronas con activación ReLU</w:t>
      </w:r>
    </w:p>
    <w:p/>
    <w:p>
      <w:pPr>
        <w:pStyle w:val="ListBullet"/>
      </w:pPr>
      <w:r>
        <w:t>Capa de Salida: 5 neuronas con activación Softmax (pesos normalizados)</w:t>
      </w:r>
    </w:p>
    <w:p>
      <w:pPr>
        <w:pStyle w:val="ListBullet2"/>
      </w:pPr>
      <w:r>
        <w:t>• wg (gustos)</w:t>
      </w:r>
    </w:p>
    <w:p>
      <w:pPr>
        <w:pStyle w:val="ListBullet2"/>
      </w:pPr>
      <w:r>
        <w:t>• wp (precio)</w:t>
      </w:r>
    </w:p>
    <w:p>
      <w:pPr>
        <w:pStyle w:val="ListBullet2"/>
      </w:pPr>
      <w:r>
        <w:t>• wd (distancia)</w:t>
      </w:r>
    </w:p>
    <w:p>
      <w:pPr>
        <w:pStyle w:val="ListBullet2"/>
      </w:pPr>
      <w:r>
        <w:t>• wq (calidad)</w:t>
      </w:r>
    </w:p>
    <w:p>
      <w:pPr>
        <w:pStyle w:val="ListBullet2"/>
      </w:pPr>
      <w:r>
        <w:t>• wa (disponibilidad)</w:t>
      </w:r>
    </w:p>
    <w:p/>
    <w:p>
      <w:pPr>
        <w:pStyle w:val="Heading2"/>
      </w:pPr>
      <w:r>
        <w:rPr>
          <w:b/>
          <w:sz w:val="24"/>
        </w:rPr>
        <w:t>3.2. Entrenamiento</w:t>
      </w:r>
    </w:p>
    <w:p>
      <w:pPr>
        <w:pStyle w:val="ListBullet"/>
      </w:pPr>
      <w:r>
        <w:t>Tipo: Supervisado</w:t>
      </w:r>
    </w:p>
    <w:p>
      <w:pPr>
        <w:pStyle w:val="ListBullet"/>
      </w:pPr>
      <w:r>
        <w:t>Entrada: Características extraídas (usuario/restaurante/contexto)</w:t>
      </w:r>
    </w:p>
    <w:p>
      <w:pPr>
        <w:pStyle w:val="ListBullet"/>
      </w:pPr>
      <w:r>
        <w:t>Salida esperada: Pesos ideales calculados del feedback</w:t>
      </w:r>
    </w:p>
    <w:p>
      <w:pPr>
        <w:pStyle w:val="ListBullet"/>
      </w:pPr>
      <w:r>
        <w:t>Algoritmo: Backpropagation + Descenso de Gradiente</w:t>
      </w:r>
    </w:p>
    <w:p>
      <w:pPr>
        <w:pStyle w:val="ListBullet"/>
      </w:pPr>
      <w:r>
        <w:t>Learning Rate: 0.01 (conservador)</w:t>
      </w:r>
    </w:p>
    <w:p/>
    <w:p>
      <w:pPr>
        <w:pStyle w:val="Heading1"/>
      </w:pPr>
      <w:r>
        <w:rPr>
          <w:b/>
          <w:sz w:val="28"/>
        </w:rPr>
        <w:t>4. Ventajas de la Arquitectura Híbrida</w:t>
      </w:r>
    </w:p>
    <w:p>
      <w:pPr>
        <w:pStyle w:val="ListNumber"/>
      </w:pPr>
      <w:r>
        <w:t>1. Explicabilidad: CLIPS sigue generando justificaciones claras y comprensibles</w:t>
      </w:r>
    </w:p>
    <w:p>
      <w:pPr>
        <w:pStyle w:val="ListNumber"/>
      </w:pPr>
      <w:r>
        <w:t>2. Aprendizaje: La red aprende preferencias sin reglas fijas</w:t>
      </w:r>
    </w:p>
    <w:p>
      <w:pPr>
        <w:pStyle w:val="ListNumber"/>
      </w:pPr>
      <w:r>
        <w:t>3. Personalización: Ajusta pesos según el perfil del usuario</w:t>
      </w:r>
    </w:p>
    <w:p>
      <w:pPr>
        <w:pStyle w:val="ListNumber"/>
      </w:pPr>
      <w:r>
        <w:t>4. Adaptabilidad: Mejora con el tiempo</w:t>
      </w:r>
    </w:p>
    <w:p>
      <w:pPr>
        <w:pStyle w:val="ListNumber"/>
      </w:pPr>
      <w:r>
        <w:t>5. Robustez: Si la red falla, CLIPS funciona con pesos por defecto</w:t>
      </w:r>
    </w:p>
    <w:p/>
    <w:p>
      <w:pPr>
        <w:pStyle w:val="Heading1"/>
      </w:pPr>
      <w:r>
        <w:rPr>
          <w:b/>
          <w:sz w:val="28"/>
        </w:rPr>
        <w:t>5. Plan de Implementación</w:t>
      </w:r>
    </w:p>
    <w:p>
      <w:pPr>
        <w:pStyle w:val="Heading2"/>
      </w:pPr>
      <w:r>
        <w:rPr>
          <w:b/>
          <w:sz w:val="24"/>
        </w:rPr>
        <w:t>5.1. Backend (Python/FastAPI)</w:t>
      </w:r>
    </w:p>
    <w:p>
      <w:pPr>
        <w:pStyle w:val="ListNumber"/>
      </w:pPr>
      <w:r>
        <w:t>1. Módulo neural_network.py:</w:t>
      </w:r>
    </w:p>
    <w:p>
      <w:pPr>
        <w:pStyle w:val="ListBullet2"/>
      </w:pPr>
      <w:r>
        <w:t xml:space="preserve">   • Clase WeightOptimizerNN</w:t>
      </w:r>
    </w:p>
    <w:p>
      <w:pPr>
        <w:pStyle w:val="ListBullet2"/>
      </w:pPr>
      <w:r>
        <w:t xml:space="preserve">   • Forward pass (predicción)</w:t>
      </w:r>
    </w:p>
    <w:p>
      <w:pPr>
        <w:pStyle w:val="ListBullet2"/>
      </w:pPr>
      <w:r>
        <w:t xml:space="preserve">   • Backpropagation (entrenamiento)</w:t>
      </w:r>
    </w:p>
    <w:p>
      <w:pPr>
        <w:pStyle w:val="ListBullet2"/>
      </w:pPr>
      <w:r>
        <w:t xml:space="preserve">   • Guardado/carga de modelo</w:t>
      </w:r>
    </w:p>
    <w:p/>
    <w:p>
      <w:pPr>
        <w:pStyle w:val="ListNumber"/>
      </w:pPr>
      <w:r>
        <w:t>2. Integración en main.py:</w:t>
      </w:r>
    </w:p>
    <w:p>
      <w:pPr>
        <w:pStyle w:val="ListBullet2"/>
      </w:pPr>
      <w:r>
        <w:t xml:space="preserve">   • Endpoint /api/recommend: Usa NN para predecir pesos antes de CLIPS</w:t>
      </w:r>
    </w:p>
    <w:p>
      <w:pPr>
        <w:pStyle w:val="ListBullet2"/>
      </w:pPr>
      <w:r>
        <w:t xml:space="preserve">   • Endpoint /api/feedback: Recibe selecciones, entrena la red</w:t>
      </w:r>
    </w:p>
    <w:p>
      <w:pPr>
        <w:pStyle w:val="ListBullet2"/>
      </w:pPr>
      <w:r>
        <w:t xml:space="preserve">   • Persistencia del modelo en nn_model.json</w:t>
      </w:r>
    </w:p>
    <w:p/>
    <w:p>
      <w:pPr>
        <w:pStyle w:val="ListNumber"/>
      </w:pPr>
      <w:r>
        <w:t>3. Historial de feedbacks:</w:t>
      </w:r>
    </w:p>
    <w:p>
      <w:pPr>
        <w:pStyle w:val="ListBullet2"/>
      </w:pPr>
      <w:r>
        <w:t xml:space="preserve">   • user_feedback_history.json para análisis y debugging</w:t>
      </w:r>
    </w:p>
    <w:p/>
    <w:p>
      <w:pPr>
        <w:pStyle w:val="Heading2"/>
      </w:pPr>
      <w:r>
        <w:rPr>
          <w:b/>
          <w:sz w:val="24"/>
        </w:rPr>
        <w:t>5.2. Frontend (Opcional)</w:t>
      </w:r>
    </w:p>
    <w:p>
      <w:pPr>
        <w:pStyle w:val="ListBullet"/>
      </w:pPr>
      <w:r>
        <w:t>• Botón "Esta recomendación fue útil" para feedback explícito</w:t>
      </w:r>
    </w:p>
    <w:p>
      <w:pPr>
        <w:pStyle w:val="ListBullet"/>
      </w:pPr>
      <w:r>
        <w:t>• Tracking implícito: cuando el usuario hace clic en un restaurante</w:t>
      </w:r>
    </w:p>
    <w:p/>
    <w:p>
      <w:pPr>
        <w:pStyle w:val="Heading1"/>
      </w:pPr>
      <w:r>
        <w:rPr>
          <w:b/>
          <w:sz w:val="28"/>
        </w:rPr>
        <w:t>6. Ejemplos de Funcionamiento</w:t>
      </w:r>
    </w:p>
    <w:p>
      <w:r>
        <w:t>Escenario 1: Usuario nuevo (sin historial)</w:t>
      </w:r>
    </w:p>
    <w:p>
      <w:pPr>
        <w:pStyle w:val="NoSpacing"/>
      </w:pPr>
      <w:r>
        <w:rPr>
          <w:rFonts w:ascii="Courier New" w:hAnsi="Courier New"/>
          <w:sz w:val="18"/>
        </w:rPr>
        <w:t>NN → Pesos por defecto: [0.35, 0.20, 0.25, 0.15, 0.05]</w:t>
        <w:br/>
        <w:t>CLIPS → Recomendación estándar</w:t>
        <w:br/>
        <w:t>Usuario → Selecciona restaurante con alta afinidad, precio medio</w:t>
        <w:br/>
        <w:t>NN aprende → Aumenta wg, disminuye wp</w:t>
      </w:r>
    </w:p>
    <w:p/>
    <w:p>
      <w:r>
        <w:t>Escenario 2: Usuario recurrente</w:t>
      </w:r>
    </w:p>
    <w:p>
      <w:pPr>
        <w:pStyle w:val="NoSpacing"/>
      </w:pPr>
      <w:r>
        <w:rPr>
          <w:rFonts w:ascii="Courier New" w:hAnsi="Courier New"/>
          <w:sz w:val="18"/>
        </w:rPr>
        <w:t>NN → Ya aprendió que prefiere calidad sobre precio</w:t>
        <w:br/>
        <w:t>Pesos: [0.30, 0.10, 0.20, 0.35, 0.05] (mayor wq)</w:t>
        <w:br/>
        <w:t>CLIPS → Recomendaciones más orientadas a rating</w:t>
      </w:r>
    </w:p>
    <w:p/>
    <w:p>
      <w:pPr>
        <w:pStyle w:val="Heading1"/>
      </w:pPr>
      <w:r>
        <w:rPr>
          <w:b/>
          <w:sz w:val="28"/>
        </w:rPr>
        <w:t>7. Consideraciones Importantes</w:t>
      </w:r>
    </w:p>
    <w:p>
      <w:pPr>
        <w:pStyle w:val="ListNumber"/>
      </w:pPr>
      <w:r>
        <w:t>1. Datos iniciales: Puede comenzar con pesos por defecto y aprender gradualmente</w:t>
      </w:r>
    </w:p>
    <w:p>
      <w:pPr>
        <w:pStyle w:val="ListNumber"/>
      </w:pPr>
      <w:r>
        <w:t>2. Cold start: Usuarios nuevos usan pesos por defecto</w:t>
      </w:r>
    </w:p>
    <w:p>
      <w:pPr>
        <w:pStyle w:val="ListNumber"/>
      </w:pPr>
      <w:r>
        <w:t>3. Overfitting: Limitar complejidad de la red (8 neuronas es razonable)</w:t>
      </w:r>
    </w:p>
    <w:p>
      <w:pPr>
        <w:pStyle w:val="ListNumber"/>
      </w:pPr>
      <w:r>
        <w:t>4. Interpretabilidad: Los pesos finales se pueden mostrar al usuario</w:t>
      </w:r>
    </w:p>
    <w:p/>
    <w:p>
      <w:pPr>
        <w:pStyle w:val="Heading1"/>
      </w:pPr>
      <w:r>
        <w:rPr>
          <w:b/>
          <w:sz w:val="28"/>
        </w:rPr>
        <w:t>8. Alternativas Más Simples (si no quieres NN completa)</w:t>
      </w:r>
    </w:p>
    <w:p>
      <w:pPr>
        <w:pStyle w:val="ListNumber"/>
      </w:pPr>
      <w:r>
        <w:t>1. Ajuste Heurístico de Pesos:</w:t>
      </w:r>
    </w:p>
    <w:p>
      <w:pPr>
        <w:pStyle w:val="ListBullet2"/>
      </w:pPr>
      <w:r>
        <w:t xml:space="preserve">   • Aumentar wg si selecciona restaurantes con alta afinidad</w:t>
      </w:r>
    </w:p>
    <w:p>
      <w:pPr>
        <w:pStyle w:val="ListBullet2"/>
      </w:pPr>
      <w:r>
        <w:t xml:space="preserve">   • Aumentar wp si rechaza restaurantes caros</w:t>
      </w:r>
    </w:p>
    <w:p>
      <w:pPr>
        <w:pStyle w:val="ListBullet2"/>
      </w:pPr>
      <w:r>
        <w:t xml:space="preserve">   • No requiere numpy ni backpropagation</w:t>
      </w:r>
    </w:p>
    <w:p/>
    <w:p>
      <w:pPr>
        <w:pStyle w:val="ListNumber"/>
      </w:pPr>
      <w:r>
        <w:t>2. Sistema de Reglas Adaptativas:</w:t>
      </w:r>
    </w:p>
    <w:p>
      <w:pPr>
        <w:pStyle w:val="ListBullet2"/>
      </w:pPr>
      <w:r>
        <w:t xml:space="preserve">   • Reglas en CLIPS que ajusten pesos según historial</w:t>
      </w:r>
    </w:p>
    <w:p>
      <w:pPr>
        <w:pStyle w:val="ListBullet2"/>
      </w:pPr>
      <w:r>
        <w:t xml:space="preserve">   • Más simple, mantiene todo en CLIPS</w:t>
      </w:r>
    </w:p>
    <w:p/>
    <w:p>
      <w:pPr>
        <w:pStyle w:val="ListNumber"/>
      </w:pPr>
      <w:r>
        <w:t>3. Ensemble:</w:t>
      </w:r>
    </w:p>
    <w:p>
      <w:pPr>
        <w:pStyle w:val="ListBullet2"/>
      </w:pPr>
      <w:r>
        <w:t xml:space="preserve">   • Varios modelos (CLIPS con diferentes pesos) y votación</w:t>
      </w:r>
    </w:p>
    <w:p>
      <w:pPr>
        <w:pStyle w:val="ListBullet2"/>
      </w:pPr>
      <w:r>
        <w:t xml:space="preserve">   • Usuario selecciona el mejor conjunto</w:t>
      </w:r>
    </w:p>
    <w:p/>
    <w:p>
      <w:pPr>
        <w:pStyle w:val="Heading1"/>
      </w:pPr>
      <w:r>
        <w:rPr>
          <w:b/>
          <w:sz w:val="28"/>
        </w:rPr>
        <w:t>9. Conclusión</w:t>
      </w:r>
    </w:p>
    <w:p>
      <w:r>
        <w:t>Esta arquitectura híbrida combina lo mejor de ambos mundos: la explicabilidad y transparencia del Sistema Experto con la capacidad de aprendizaje y adaptación de una Red Neuronal. El sistema puede comenzar funcionando con reglas y pesos por defecto, y gradualmente mejorar sus recomendaciones aprendiendo de las interacciones de los usuarios.</w:t>
      </w:r>
    </w:p>
    <w:p/>
    <w:p>
      <w:r>
        <w:t>Para el trabajo académico, esto demuestra:</w:t>
      </w:r>
    </w:p>
    <w:p>
      <w:pPr>
        <w:pStyle w:val="ListBullet"/>
      </w:pPr>
      <w:r>
        <w:t>• Diseño conceptual de red neuronal</w:t>
      </w:r>
    </w:p>
    <w:p>
      <w:pPr>
        <w:pStyle w:val="ListBullet"/>
      </w:pPr>
      <w:r>
        <w:t>• Integración con Sistema Experto</w:t>
      </w:r>
    </w:p>
    <w:p>
      <w:pPr>
        <w:pStyle w:val="ListBullet"/>
      </w:pPr>
      <w:r>
        <w:t>• Prototipo funcional básico</w:t>
      </w:r>
    </w:p>
    <w:p>
      <w:pPr>
        <w:pStyle w:val="ListBullet"/>
      </w:pPr>
      <w:r>
        <w:t>• Fortalecimiento del núcleo del Sistema Experto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